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3198"/>
        <w:gridCol w:w="3198"/>
        <w:gridCol w:w="3198"/>
      </w:tblGrid>
      <w:tr>
        <w:trPr>
          <w:trHeight w:hRule="exact" w:val="177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54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</w:t>
            </w:r>
          </w:p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40" w:after="0"/>
              <w:ind w:left="432" w:right="129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40"/>
              </w:rPr>
              <w:t xml:space="preserve">Form L.Lr.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0"/>
              </w:rPr>
              <w:t xml:space="preserve">APPLICATION FOR LEARNER’S DRIVING PERMIT </w:t>
            </w:r>
          </w:p>
          <w:p>
            <w:pPr>
              <w:autoSpaceDN w:val="0"/>
              <w:autoSpaceDE w:val="0"/>
              <w:widowControl/>
              <w:spacing w:line="400" w:lineRule="exact" w:before="0" w:after="0"/>
              <w:ind w:left="0" w:right="39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0"/>
              </w:rPr>
              <w:t xml:space="preserve">I-Application </w:t>
            </w:r>
          </w:p>
          <w:p>
            <w:pPr>
              <w:autoSpaceDN w:val="0"/>
              <w:autoSpaceDE w:val="0"/>
              <w:widowControl/>
              <w:spacing w:line="348" w:lineRule="exact" w:before="0" w:after="0"/>
              <w:ind w:left="1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NATIONAL IDENTITY CARD NUMBER</w:t>
            </w:r>
          </w:p>
        </w:tc>
      </w:tr>
      <w:tr>
        <w:trPr>
          <w:trHeight w:hRule="exact" w:val="3302"/>
        </w:trPr>
        <w:tc>
          <w:tcPr>
            <w:tcW w:type="dxa" w:w="9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0.0" w:type="dxa"/>
            </w:tblPr>
            <w:tblGrid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  <w:gridCol w:w="639"/>
            </w:tblGrid>
            <w:tr>
              <w:trPr>
                <w:trHeight w:hRule="exact" w:val="640"/>
              </w:trPr>
              <w:tc>
                <w:tcPr>
                  <w:tcW w:type="dxa" w:w="5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34"/>
                    </w:rPr>
                    <w:t xml:space="preserve">- </w:t>
                  </w:r>
                </w:p>
              </w:tc>
              <w:tc>
                <w:tcPr>
                  <w:tcW w:type="dxa" w:w="5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4" w:lineRule="exact" w:before="0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34"/>
                    </w:rPr>
                    <w:t xml:space="preserve">- </w:t>
                  </w:r>
                </w:p>
              </w:tc>
              <w:tc>
                <w:tcPr>
                  <w:tcW w:type="dxa" w:w="564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16" w:after="0"/>
              <w:ind w:left="0" w:right="36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Licensing Authority.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9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________________________________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 hereby apply for a permit authorizing me to drive as a learner for a vehicle of following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description: </w:t>
            </w:r>
          </w:p>
          <w:p>
            <w:pPr>
              <w:autoSpaceDN w:val="0"/>
              <w:tabs>
                <w:tab w:pos="740" w:val="left"/>
                <w:tab w:pos="4342" w:val="left"/>
                <w:tab w:pos="5062" w:val="left"/>
              </w:tabs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Motor Cycle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Motor Car </w:t>
            </w:r>
          </w:p>
          <w:p>
            <w:pPr>
              <w:autoSpaceDN w:val="0"/>
              <w:tabs>
                <w:tab w:pos="740" w:val="left"/>
                <w:tab w:pos="4340" w:val="left"/>
                <w:tab w:pos="5058" w:val="left"/>
              </w:tabs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LTV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HTV </w:t>
            </w:r>
          </w:p>
          <w:p>
            <w:pPr>
              <w:autoSpaceDN w:val="0"/>
              <w:tabs>
                <w:tab w:pos="740" w:val="left"/>
                <w:tab w:pos="4340" w:val="left"/>
                <w:tab w:pos="5060" w:val="left"/>
              </w:tabs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Motor Rickshaw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Tractor Cab </w:t>
            </w:r>
          </w:p>
          <w:p>
            <w:pPr>
              <w:autoSpaceDN w:val="0"/>
              <w:tabs>
                <w:tab w:pos="740" w:val="left"/>
                <w:tab w:pos="4340" w:val="left"/>
                <w:tab w:pos="5062" w:val="left"/>
              </w:tabs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Tractor Comm.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Motor Cab </w:t>
            </w:r>
          </w:p>
          <w:p>
            <w:pPr>
              <w:autoSpaceDN w:val="0"/>
              <w:tabs>
                <w:tab w:pos="740" w:val="left"/>
                <w:tab w:pos="4340" w:val="left"/>
                <w:tab w:pos="5060" w:val="left"/>
              </w:tabs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Road Roller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invalid Carriage </w:t>
            </w:r>
          </w:p>
        </w:tc>
      </w:tr>
      <w:tr>
        <w:trPr>
          <w:trHeight w:hRule="exact" w:val="1420"/>
        </w:trPr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76" w:lineRule="exact" w:before="160" w:after="0"/>
              <w:ind w:left="2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Full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2. Father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Husband 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3.9999999999998" w:type="dxa"/>
            </w:tblPr>
            <w:tblGrid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</w:tblGrid>
            <w:tr>
              <w:trPr>
                <w:trHeight w:hRule="exact" w:val="300"/>
              </w:trPr>
              <w:tc>
                <w:tcPr>
                  <w:tcW w:type="dxa" w:w="33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3.9999999999998" w:type="dxa"/>
            </w:tblPr>
            <w:tblGrid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</w:tblGrid>
            <w:tr>
              <w:trPr>
                <w:trHeight w:hRule="exact" w:val="282"/>
              </w:trPr>
              <w:tc>
                <w:tcPr>
                  <w:tcW w:type="dxa" w:w="33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32"/>
        </w:trPr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52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Permanent address 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3.9999999999998" w:type="dxa"/>
            </w:tblPr>
            <w:tblGrid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  <w:gridCol w:w="355"/>
            </w:tblGrid>
            <w:tr>
              <w:trPr>
                <w:trHeight w:hRule="exact" w:val="282"/>
              </w:trPr>
              <w:tc>
                <w:tcPr>
                  <w:tcW w:type="dxa" w:w="328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32.0" w:type="dxa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hRule="exact" w:val="380"/>
        </w:trPr>
        <w:tc>
          <w:tcPr>
            <w:tcW w:type="dxa" w:w="3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5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4797"/>
        <w:gridCol w:w="4797"/>
      </w:tblGrid>
      <w:tr>
        <w:trPr>
          <w:trHeight w:hRule="exact" w:val="50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Temporary address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3.9999999999998" w:type="dxa"/>
            </w:tblPr>
            <w:tblGrid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</w:tblGrid>
            <w:tr>
              <w:trPr>
                <w:trHeight w:hRule="exact" w:val="352"/>
              </w:trPr>
              <w:tc>
                <w:tcPr>
                  <w:tcW w:type="dxa" w:w="33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52.0" w:type="dxa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hRule="exact" w:val="358"/>
        </w:trPr>
        <w:tc>
          <w:tcPr>
            <w:tcW w:type="dxa" w:w="3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14" w:lineRule="exact" w:before="324" w:after="310"/>
        <w:ind w:left="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Date of Birth __________________ Date of Application ______________________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Blood Group __________________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Particulars of any licensce previously held by applicant ______________________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________________________________________________________________________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Particulars of any learner’s driving permit previously held by the applicant in respect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description of vehicle to which the application applies.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4797"/>
        <w:gridCol w:w="4797"/>
      </w:tblGrid>
      <w:tr>
        <w:trPr>
          <w:trHeight w:hRule="exact" w:val="440"/>
        </w:trPr>
        <w:tc>
          <w:tcPr>
            <w:tcW w:type="dxa" w:w="28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</w:p>
        </w:tc>
        <w:tc>
          <w:tcPr>
            <w:tcW w:type="dxa" w:w="5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Signature or thumb impression of applicant </w:t>
            </w:r>
          </w:p>
        </w:tc>
      </w:tr>
      <w:tr>
        <w:trPr>
          <w:trHeight w:hRule="exact" w:val="228"/>
        </w:trPr>
        <w:tc>
          <w:tcPr>
            <w:tcW w:type="dxa" w:w="8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94"/>
      </w:tblGrid>
      <w:tr>
        <w:trPr>
          <w:trHeight w:hRule="exact" w:val="1876"/>
        </w:trPr>
        <w:tc>
          <w:tcPr>
            <w:tcW w:type="dxa" w:w="9196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58.0" w:type="dxa"/>
            </w:tblPr>
            <w:tblGrid>
              <w:gridCol w:w="9196"/>
            </w:tblGrid>
            <w:tr>
              <w:trPr>
                <w:trHeight w:hRule="exact" w:val="1654"/>
              </w:trPr>
              <w:tc>
                <w:tcPr>
                  <w:tcW w:type="dxa" w:w="420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430" w:after="0"/>
                    <w:ind w:left="576" w:right="432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Duplicate signature or thumb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Impression of applicant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2" w:lineRule="exact" w:before="396" w:after="0"/>
        <w:ind w:left="10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Strike out whichever is inapplicable, add other description if necessary. </w:t>
      </w:r>
    </w:p>
    <w:p>
      <w:pPr>
        <w:sectPr>
          <w:pgSz w:w="12240" w:h="20160"/>
          <w:pgMar w:top="432" w:right="1214" w:bottom="1440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66" w:lineRule="exact" w:before="286" w:after="0"/>
        <w:ind w:left="2448" w:right="244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FORM B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(See Section 7 (3) and Section (2)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NATIONAL IDENTITY CARD NUMBER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>
        <w:trPr>
          <w:trHeight w:hRule="exact" w:val="540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8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8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-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- </w:t>
            </w:r>
          </w:p>
        </w:tc>
        <w:tc>
          <w:tcPr>
            <w:tcW w:type="dxa" w:w="576"/>
            <w:tcBorders>
              <w:start w:sz="3.200000000000273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720" w:val="left"/>
        </w:tabs>
        <w:autoSpaceDE w:val="0"/>
        <w:widowControl/>
        <w:spacing w:line="276" w:lineRule="exact" w:before="44" w:after="94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 of 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edical (certificate in respect of application for a license to drive any transport vehicle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to drive any vehicle as paid employee or otherviews: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BE FILLED UP BE A REGISTERED MEDICAL PRACTITIONER </w:t>
      </w:r>
    </w:p>
    <w:p>
      <w:pPr>
        <w:sectPr>
          <w:pgSz w:w="12240" w:h="20160"/>
          <w:pgMar w:top="570" w:right="130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What is the applicant’s apparent age?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Is the applicant to the best of your </w:t>
      </w:r>
    </w:p>
    <w:p>
      <w:pPr>
        <w:sectPr>
          <w:type w:val="continuous"/>
          <w:pgSz w:w="12240" w:h="20160"/>
          <w:pgMar w:top="570" w:right="1308" w:bottom="1440" w:left="1440" w:header="720" w:footer="720" w:gutter="0"/>
          <w:cols w:num="2" w:equalWidth="0">
            <w:col w:w="4466" w:space="0"/>
            <w:col w:w="502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508"/>
        <w:ind w:left="5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_________________________________ </w:t>
      </w:r>
    </w:p>
    <w:p>
      <w:pPr>
        <w:sectPr>
          <w:type w:val="nextColumn"/>
          <w:pgSz w:w="12240" w:h="20160"/>
          <w:pgMar w:top="570" w:right="1308" w:bottom="1440" w:left="1440" w:header="720" w:footer="720" w:gutter="0"/>
          <w:cols w:num="2" w:equalWidth="0">
            <w:col w:w="4466" w:space="0"/>
            <w:col w:w="5026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0"/>
        <w:ind w:left="180" w:right="54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judgment subject to epilepsy, vertigo,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chronic ill-health likely to affect 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efficiency?  </w:t>
      </w:r>
    </w:p>
    <w:p>
      <w:pPr>
        <w:autoSpaceDN w:val="0"/>
        <w:tabs>
          <w:tab w:pos="180" w:val="left"/>
          <w:tab w:pos="5040" w:val="left"/>
        </w:tabs>
        <w:autoSpaceDE w:val="0"/>
        <w:widowControl/>
        <w:spacing w:line="414" w:lineRule="exact" w:before="0" w:after="94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Does the applicant suffer from any heart  _______________________________________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lung disorder which might interfere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the performance of his duties as a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driver?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_________________________________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(a) Is there any defect of vision, if sc, has </w:t>
      </w:r>
    </w:p>
    <w:p>
      <w:pPr>
        <w:sectPr>
          <w:type w:val="continuous"/>
          <w:pgSz w:w="12240" w:h="20160"/>
          <w:pgMar w:top="570" w:right="130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18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it has been corrected by suitable spectacles?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(b) Does is applicant suffer from a degree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deafness which would prevent his 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hearing of ordinary sound signals?  </w:t>
      </w:r>
    </w:p>
    <w:p>
      <w:pPr>
        <w:sectPr>
          <w:type w:val="continuous"/>
          <w:pgSz w:w="12240" w:h="20160"/>
          <w:pgMar w:top="570" w:right="1308" w:bottom="1440" w:left="1440" w:header="720" w:footer="720" w:gutter="0"/>
          <w:cols w:num="2" w:equalWidth="0">
            <w:col w:w="4782" w:space="0"/>
            <w:col w:w="471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1336"/>
        <w:ind w:left="2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_________________________________ </w:t>
      </w:r>
    </w:p>
    <w:p>
      <w:pPr>
        <w:sectPr>
          <w:type w:val="nextColumn"/>
          <w:pgSz w:w="12240" w:h="20160"/>
          <w:pgMar w:top="570" w:right="1308" w:bottom="1440" w:left="1440" w:header="720" w:footer="720" w:gutter="0"/>
          <w:cols w:num="2" w:equalWidth="0">
            <w:col w:w="4782" w:space="0"/>
            <w:col w:w="47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46"/>
        <w:gridCol w:w="4746"/>
      </w:tblGrid>
      <w:tr>
        <w:trPr>
          <w:trHeight w:hRule="exact" w:val="4850"/>
        </w:trPr>
        <w:tc>
          <w:tcPr>
            <w:tcW w:type="dxa" w:w="9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  <w:tab w:pos="5040" w:val="left"/>
              </w:tabs>
              <w:autoSpaceDE w:val="0"/>
              <w:widowControl/>
              <w:spacing w:line="276" w:lineRule="exact" w:before="4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Does the applicant have any deformity 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loss of members, which interfere with the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efficient performance of his duties as a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driver? 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_________________________________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Does he show any evidence of being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addicted to the excessive use of alcohol 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_________________________________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tobacco or drugs?   </w:t>
            </w:r>
          </w:p>
          <w:p>
            <w:pPr>
              <w:autoSpaceDN w:val="0"/>
              <w:tabs>
                <w:tab w:pos="180" w:val="left"/>
                <w:tab w:pos="720" w:val="left"/>
                <w:tab w:pos="1440" w:val="left"/>
                <w:tab w:pos="5040" w:val="left"/>
              </w:tabs>
              <w:autoSpaceDE w:val="0"/>
              <w:widowControl/>
              <w:spacing w:line="276" w:lineRule="exact" w:before="4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Is he/she in your opinion generally fit 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regards (a) bodily in health,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(b) eyesight?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_________________________________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Marks of identification.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_________________________________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_________________________________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Blood Group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_________________________________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_________________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 certify that to the best of my knowledge and belief the applicant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________________ is the person here as above described and that the attached photograph is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reasonably correct likeness. </w:t>
            </w:r>
          </w:p>
        </w:tc>
      </w:tr>
      <w:tr>
        <w:trPr>
          <w:trHeight w:hRule="exact" w:val="204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2920"/>
            </w:tblGrid>
            <w:tr>
              <w:trPr>
                <w:trHeight w:hRule="exact" w:val="1794"/>
              </w:trPr>
              <w:tc>
                <w:tcPr>
                  <w:tcW w:type="dxa" w:w="216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70" w:after="0"/>
                    <w:ind w:left="144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SPACE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OF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PHOTOGRAPH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8" w:after="52"/>
              <w:ind w:left="576" w:right="57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SIGNATURE ______________________________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NAME ____________________________________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R.M.P NO _________________________________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DOCTOR’S NATIONAL IDENTITY CARD NO.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1.9999999999999" w:type="dxa"/>
            </w:tblPr>
            <w:tblGrid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</w:tblGrid>
            <w:tr>
              <w:trPr>
                <w:trHeight w:hRule="exact" w:val="380"/>
              </w:trPr>
              <w:tc>
                <w:tcPr>
                  <w:tcW w:type="dxa" w:w="396"/>
                  <w:tcBorders>
                    <w:start w:sz="3.2000000000000455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200000000000273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34"/>
                    </w:rPr>
                    <w:t xml:space="preserve">- </w:t>
                  </w:r>
                </w:p>
              </w:tc>
              <w:tc>
                <w:tcPr>
                  <w:tcW w:type="dxa" w:w="396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34"/>
                    </w:rPr>
                    <w:t xml:space="preserve">- </w:t>
                  </w:r>
                </w:p>
              </w:tc>
              <w:tc>
                <w:tcPr>
                  <w:tcW w:type="dxa" w:w="39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2" w:lineRule="exact" w:before="36" w:after="0"/>
        <w:ind w:left="0" w:right="20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Date ___________________________ </w:t>
      </w:r>
    </w:p>
    <w:sectPr w:rsidR="00FC693F" w:rsidRPr="0006063C" w:rsidSect="00034616">
      <w:type w:val="continuous"/>
      <w:pgSz w:w="12240" w:h="20160"/>
      <w:pgMar w:top="570" w:right="130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